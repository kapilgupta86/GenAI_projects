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0FE27" w14:textId="77777777" w:rsidR="009767B6" w:rsidRDefault="004C66BE">
      <w:pPr>
        <w:pStyle w:val="Title"/>
      </w:pPr>
      <w:r>
        <w:t>Kapil Kumar Gupta</w:t>
      </w:r>
    </w:p>
    <w:p w14:paraId="4C22CF19" w14:textId="77777777" w:rsidR="009767B6" w:rsidRDefault="004C66BE">
      <w:r>
        <w:t>131 JP Nagar Bangalore Karnataka | Cell: +91 9560102391 | Email: kapilgupta.pt@gmail.com</w:t>
      </w:r>
      <w:r>
        <w:br/>
        <w:t>LinkedIn: https://www.linkedin.com/in/kapil-kumar-gupta/</w:t>
      </w:r>
    </w:p>
    <w:p w14:paraId="6E6FBD02" w14:textId="77777777" w:rsidR="009767B6" w:rsidRDefault="004C66BE">
      <w:pPr>
        <w:pStyle w:val="Heading1"/>
      </w:pPr>
      <w:r>
        <w:t>Summary</w:t>
      </w:r>
    </w:p>
    <w:p w14:paraId="4FB2E824" w14:textId="77777777" w:rsidR="009767B6" w:rsidRDefault="004C66BE">
      <w:r>
        <w:t xml:space="preserve">Results-driven and visionary Cloud Operations &amp; Product Leader with 15+ years of </w:t>
      </w:r>
      <w:r>
        <w:t>global experience across Cloud, AI/ML, Edge, and Telecom infrastructure. Proven expertise in leading large-scale cloud operations, Site Reliability Engineering (SRE) practices, global incident management, and driving automation-first transformations across diverse cloud platforms including AWS, Azure, GCP, Kubernetes, and edge-cloud environments. Adept at building and scaling high-performing global teams, implementing AI-enabled operational strategies, and ensuring enterprise-grade availability, reliability</w:t>
      </w:r>
      <w:r>
        <w:t>, and resilience at scale (4000+ data centers and 900+ edge deployments). A collaborative leader recognized for partnering with executives, vendors, and cross-functional stakeholders to align technology delivery with strategic business outcomes.</w:t>
      </w:r>
    </w:p>
    <w:p w14:paraId="1D809502" w14:textId="77777777" w:rsidR="009767B6" w:rsidRDefault="004C66BE">
      <w:pPr>
        <w:pStyle w:val="Heading1"/>
      </w:pPr>
      <w:r>
        <w:t>Key Impact Areas</w:t>
      </w:r>
    </w:p>
    <w:p w14:paraId="68E11EBA" w14:textId="77777777" w:rsidR="009767B6" w:rsidRDefault="004C66BE">
      <w:pPr>
        <w:pStyle w:val="ListBullet"/>
      </w:pPr>
      <w:r>
        <w:t>Cloud Infrastructure Operations (AWS, Kubernetes, OpenStack, VMware, Azure, GCP)</w:t>
      </w:r>
    </w:p>
    <w:p w14:paraId="1F64BDD5" w14:textId="77777777" w:rsidR="009767B6" w:rsidRDefault="004C66BE">
      <w:pPr>
        <w:pStyle w:val="ListBullet"/>
      </w:pPr>
      <w:r>
        <w:t>Global Incident Management &amp; SRE Practice – MTTR reduction, 24/7 operations</w:t>
      </w:r>
    </w:p>
    <w:p w14:paraId="76D35C4F" w14:textId="77777777" w:rsidR="009767B6" w:rsidRDefault="004C66BE">
      <w:pPr>
        <w:pStyle w:val="ListBullet"/>
      </w:pPr>
      <w:r>
        <w:t>AI/ML in Operations (AIOps, predictive monitoring, incident pattern analysis)</w:t>
      </w:r>
    </w:p>
    <w:p w14:paraId="25892AED" w14:textId="77777777" w:rsidR="009767B6" w:rsidRDefault="004C66BE">
      <w:pPr>
        <w:pStyle w:val="ListBullet"/>
      </w:pPr>
      <w:r>
        <w:t>Operational Governance – SLAs/SLOs, compliance, change management</w:t>
      </w:r>
    </w:p>
    <w:p w14:paraId="1A40930D" w14:textId="77777777" w:rsidR="009767B6" w:rsidRDefault="004C66BE">
      <w:pPr>
        <w:pStyle w:val="ListBullet"/>
      </w:pPr>
      <w:r>
        <w:t>Data-Driven Leadership – metrics-first management, KPIs, dashboards</w:t>
      </w:r>
    </w:p>
    <w:p w14:paraId="3A56221B" w14:textId="77777777" w:rsidR="009767B6" w:rsidRDefault="004C66BE">
      <w:pPr>
        <w:pStyle w:val="ListBullet"/>
      </w:pPr>
      <w:r>
        <w:t>Vendor &amp; Cost Optimization – multi-vendor strategy, cloud cost governance</w:t>
      </w:r>
    </w:p>
    <w:p w14:paraId="15672B1F" w14:textId="77777777" w:rsidR="009767B6" w:rsidRDefault="004C66BE">
      <w:pPr>
        <w:pStyle w:val="ListBullet"/>
      </w:pPr>
      <w:r>
        <w:t>Product &amp; Platform Leadership – Cloud-native telco &amp; edge solutions at global scale</w:t>
      </w:r>
    </w:p>
    <w:p w14:paraId="31EDF86A" w14:textId="77777777" w:rsidR="009767B6" w:rsidRDefault="004C66BE">
      <w:pPr>
        <w:pStyle w:val="Heading1"/>
      </w:pPr>
      <w:r>
        <w:t>Experience</w:t>
      </w:r>
    </w:p>
    <w:p w14:paraId="115FBE2C" w14:textId="77777777" w:rsidR="009767B6" w:rsidRDefault="004C66BE">
      <w:pPr>
        <w:pStyle w:val="Heading2"/>
      </w:pPr>
      <w:r>
        <w:t>Radisys - Bangalore, India</w:t>
      </w:r>
    </w:p>
    <w:p w14:paraId="210F5249" w14:textId="77777777" w:rsidR="009767B6" w:rsidRDefault="004C66BE">
      <w:r>
        <w:t>Product Owner / Architect, R&amp;D, CTO team (Aug 2020 to Present)</w:t>
      </w:r>
    </w:p>
    <w:p w14:paraId="6A00AC37" w14:textId="2A6386E0" w:rsidR="00277201" w:rsidRPr="00277201" w:rsidRDefault="00277201" w:rsidP="00277201">
      <w:pPr>
        <w:pStyle w:val="ListBullet"/>
      </w:pPr>
      <w:r w:rsidRPr="00277201">
        <w:t>Spearheaded the design and in</w:t>
      </w:r>
      <w:r w:rsidRPr="00277201">
        <w:noBreakHyphen/>
        <w:t>cluster deployment of AI</w:t>
      </w:r>
      <w:r w:rsidRPr="00277201">
        <w:noBreakHyphen/>
        <w:t>driven Kubernetes diagnostic and remediation tooling by integrating k8sgpt with local LLM backends (Ollama/LocalAI), enabling real</w:t>
      </w:r>
      <w:r w:rsidRPr="00277201">
        <w:noBreakHyphen/>
        <w:t>time, privacy</w:t>
      </w:r>
      <w:r w:rsidRPr="00277201">
        <w:noBreakHyphen/>
        <w:t>preserving analysis of edge cluster health and accelerating incident triage by over XX%.</w:t>
      </w:r>
    </w:p>
    <w:p w14:paraId="76471F7D" w14:textId="080FEC86" w:rsidR="00277201" w:rsidRDefault="00277201" w:rsidP="004C66BE">
      <w:pPr>
        <w:pStyle w:val="ListBullet"/>
      </w:pPr>
      <w:r w:rsidRPr="00277201">
        <w:t>Led cross</w:t>
      </w:r>
      <w:r w:rsidRPr="00277201">
        <w:noBreakHyphen/>
        <w:t>functional initiative to prototype and validate conversational Kubernetes operations using kubectl</w:t>
      </w:r>
      <w:r w:rsidRPr="00277201">
        <w:noBreakHyphen/>
        <w:t>ai with in</w:t>
      </w:r>
      <w:r w:rsidRPr="00277201">
        <w:noBreakHyphen/>
        <w:t xml:space="preserve">cluster Ollama models, demonstrating a scalable </w:t>
      </w:r>
      <w:r w:rsidRPr="00277201">
        <w:lastRenderedPageBreak/>
        <w:t>architecture for natural</w:t>
      </w:r>
      <w:r w:rsidRPr="00277201">
        <w:noBreakHyphen/>
        <w:t>language cluster management and paving the way for productizing AI</w:t>
      </w:r>
      <w:r w:rsidRPr="00277201">
        <w:noBreakHyphen/>
        <w:t>assisted DevOps workflows in distributed edge environments.</w:t>
      </w:r>
    </w:p>
    <w:p w14:paraId="63D48C1D" w14:textId="580C989A" w:rsidR="009767B6" w:rsidRDefault="004C66BE">
      <w:pPr>
        <w:pStyle w:val="ListBullet"/>
      </w:pPr>
      <w:r>
        <w:t>Led a 20-member global team... foundation for the DT A4 Project in Germany.</w:t>
      </w:r>
    </w:p>
    <w:p w14:paraId="6C102D51" w14:textId="77777777" w:rsidR="009767B6" w:rsidRDefault="004C66BE">
      <w:pPr>
        <w:pStyle w:val="ListBullet"/>
      </w:pPr>
      <w:r>
        <w:t>Developed an MVP anomaly detection system... potential revenue impact of $180K/year.</w:t>
      </w:r>
    </w:p>
    <w:p w14:paraId="43A77523" w14:textId="77777777" w:rsidR="009767B6" w:rsidRDefault="004C66BE">
      <w:pPr>
        <w:pStyle w:val="ListBullet"/>
      </w:pPr>
      <w:r>
        <w:t>Spearheaded the design and implementation of Zero Touch Deployment... uptime.</w:t>
      </w:r>
    </w:p>
    <w:p w14:paraId="0A458B2C" w14:textId="77777777" w:rsidR="009767B6" w:rsidRDefault="004C66BE">
      <w:pPr>
        <w:pStyle w:val="ListBullet"/>
      </w:pPr>
      <w:r>
        <w:t>Achieved highly reliable edge cloud deployments... high availability configurations.</w:t>
      </w:r>
    </w:p>
    <w:p w14:paraId="28F8C717" w14:textId="77777777" w:rsidR="009767B6" w:rsidRDefault="004C66BE">
      <w:pPr>
        <w:pStyle w:val="ListBullet"/>
      </w:pPr>
      <w:r>
        <w:t>Employed rigorous regression and monkey testing methodologies... prevent data traffic loss.</w:t>
      </w:r>
    </w:p>
    <w:p w14:paraId="6AFA885B" w14:textId="77777777" w:rsidR="009767B6" w:rsidRDefault="004C66BE">
      <w:pPr>
        <w:pStyle w:val="ListBullet"/>
      </w:pPr>
      <w:r>
        <w:t>Reduced edge cloud deployment time by 87.5%, from 3 days to 45 minutes.</w:t>
      </w:r>
    </w:p>
    <w:p w14:paraId="284E0472" w14:textId="77777777" w:rsidR="009767B6" w:rsidRDefault="004C66BE">
      <w:pPr>
        <w:pStyle w:val="ListBullet"/>
      </w:pPr>
      <w:r>
        <w:t>Built strong partnerships with customer counterparts... align roadmap with business goals.</w:t>
      </w:r>
    </w:p>
    <w:p w14:paraId="540D46C8" w14:textId="77777777" w:rsidR="009767B6" w:rsidRDefault="004C66BE">
      <w:pPr>
        <w:pStyle w:val="ListBullet"/>
      </w:pPr>
      <w:r>
        <w:t>Represented product architecture and delivery in joint sessions with customers.</w:t>
      </w:r>
    </w:p>
    <w:p w14:paraId="1C61376E" w14:textId="77777777" w:rsidR="009767B6" w:rsidRDefault="004C66BE">
      <w:pPr>
        <w:pStyle w:val="ListBullet"/>
      </w:pPr>
      <w:r>
        <w:t>Collaborated with domain architects, product management, and product engineering teams.</w:t>
      </w:r>
    </w:p>
    <w:p w14:paraId="58984975" w14:textId="77777777" w:rsidR="009767B6" w:rsidRDefault="004C66BE">
      <w:pPr>
        <w:pStyle w:val="ListBullet"/>
      </w:pPr>
      <w:r>
        <w:t>PI planning, backlog grooming, release management, and execution of Edge cloud automation software delivery.</w:t>
      </w:r>
    </w:p>
    <w:p w14:paraId="6546E6D1" w14:textId="77777777" w:rsidR="009767B6" w:rsidRDefault="004C66BE">
      <w:pPr>
        <w:pStyle w:val="ListBullet"/>
      </w:pPr>
      <w:r>
        <w:t>Led solution designing, planning, CXO presenting, selection strategy and development for cloud platform.</w:t>
      </w:r>
    </w:p>
    <w:p w14:paraId="6C11CD8B" w14:textId="77777777" w:rsidR="009767B6" w:rsidRDefault="004C66BE">
      <w:pPr>
        <w:pStyle w:val="Heading2"/>
      </w:pPr>
      <w:r>
        <w:t>Rakuten India - Bangalore, India</w:t>
      </w:r>
    </w:p>
    <w:p w14:paraId="020743BD" w14:textId="77777777" w:rsidR="009767B6" w:rsidRDefault="004C66BE">
      <w:r>
        <w:t>Senior Technical Lead / Architect, R&amp;D, Rakuten Mobile Cloud team (Dec 2018 to July 2020)</w:t>
      </w:r>
    </w:p>
    <w:p w14:paraId="6BBE4F0C" w14:textId="77777777" w:rsidR="009767B6" w:rsidRDefault="004C66BE">
      <w:pPr>
        <w:pStyle w:val="ListBullet"/>
      </w:pPr>
      <w:r>
        <w:t xml:space="preserve">Oversaw distributed Cloud monitoring, hierarchical </w:t>
      </w:r>
      <w:r>
        <w:t>dashboards... over 4000 data centers.</w:t>
      </w:r>
    </w:p>
    <w:p w14:paraId="7EEB71B3" w14:textId="77777777" w:rsidR="009767B6" w:rsidRDefault="004C66BE">
      <w:pPr>
        <w:pStyle w:val="ListBullet"/>
      </w:pPr>
      <w:r>
        <w:t>Key Member to develop and design Cloud Native K8s edge platform for O-RAN and 5G core CNFs.</w:t>
      </w:r>
    </w:p>
    <w:p w14:paraId="2975D7FD" w14:textId="77777777" w:rsidR="009767B6" w:rsidRDefault="004C66BE">
      <w:pPr>
        <w:pStyle w:val="ListBullet"/>
      </w:pPr>
      <w:r>
        <w:t>Responsible for Cloud Infrastructure monitoring and integration.</w:t>
      </w:r>
    </w:p>
    <w:p w14:paraId="28EBD768" w14:textId="77777777" w:rsidR="009767B6" w:rsidRDefault="004C66BE">
      <w:pPr>
        <w:pStyle w:val="ListBullet"/>
      </w:pPr>
      <w:r>
        <w:t>Defined and implemented reference architecture.</w:t>
      </w:r>
    </w:p>
    <w:p w14:paraId="7AB38A18" w14:textId="77777777" w:rsidR="009767B6" w:rsidRDefault="004C66BE">
      <w:pPr>
        <w:pStyle w:val="ListBullet"/>
      </w:pPr>
      <w:r>
        <w:t>Implemented and enriched Cloud Infrastructure hardware monitoring.</w:t>
      </w:r>
    </w:p>
    <w:p w14:paraId="54C5A857" w14:textId="77777777" w:rsidR="009767B6" w:rsidRDefault="004C66BE">
      <w:pPr>
        <w:pStyle w:val="ListBullet"/>
      </w:pPr>
      <w:r>
        <w:t>SPOC for FUT launch to ensure the monitoring.</w:t>
      </w:r>
    </w:p>
    <w:p w14:paraId="3DD7E18E" w14:textId="77777777" w:rsidR="009767B6" w:rsidRDefault="004C66BE">
      <w:pPr>
        <w:pStyle w:val="Heading2"/>
      </w:pPr>
      <w:r>
        <w:t>Ericsson Global India Limited - Noida</w:t>
      </w:r>
    </w:p>
    <w:p w14:paraId="1DF4D729" w14:textId="77777777" w:rsidR="009767B6" w:rsidRDefault="004C66BE">
      <w:r>
        <w:t>Customer Support Engineer</w:t>
      </w:r>
    </w:p>
    <w:p w14:paraId="54EEF9D0" w14:textId="77777777" w:rsidR="009767B6" w:rsidRDefault="004C66BE">
      <w:r>
        <w:t>Focus on preventing incidents through configuration management, validation, proactive monitoring, and dashboards. Ensured a highly stable production environment with 24x7 support.</w:t>
      </w:r>
    </w:p>
    <w:p w14:paraId="6EF28A0F" w14:textId="77777777" w:rsidR="009767B6" w:rsidRDefault="004C66BE">
      <w:pPr>
        <w:pStyle w:val="Heading2"/>
      </w:pPr>
      <w:r>
        <w:t>Nokia Siemens Networks - Lucknow</w:t>
      </w:r>
    </w:p>
    <w:p w14:paraId="69A7580F" w14:textId="77777777" w:rsidR="009767B6" w:rsidRDefault="004C66BE">
      <w:r>
        <w:t>NSS Configuration Engineer, Client: Vodafone (Aug 2011 – Jul 2013)</w:t>
      </w:r>
    </w:p>
    <w:p w14:paraId="53EA25F8" w14:textId="77777777" w:rsidR="009767B6" w:rsidRDefault="004C66BE">
      <w:r>
        <w:t>Reduced MTTR by 20% within 3 months by migrating 80 BSCs across the UPE and monitoring alarms.</w:t>
      </w:r>
    </w:p>
    <w:p w14:paraId="58BF71DC" w14:textId="77777777" w:rsidR="009767B6" w:rsidRDefault="004C66BE">
      <w:pPr>
        <w:pStyle w:val="Heading2"/>
      </w:pPr>
      <w:r>
        <w:t>HCL Technologies - Noida, India</w:t>
      </w:r>
    </w:p>
    <w:p w14:paraId="437FEBCC" w14:textId="77777777" w:rsidR="009767B6" w:rsidRDefault="004C66BE">
      <w:r>
        <w:t>Technical Lead / ERS, R&amp;D (Apr 2016 to Dec 2018)</w:t>
      </w:r>
    </w:p>
    <w:p w14:paraId="1D85DA03" w14:textId="77777777" w:rsidR="009767B6" w:rsidRDefault="004C66BE">
      <w:r>
        <w:lastRenderedPageBreak/>
        <w:t>Integrated ONAP on VMware, vIMS testing, OpenStack cloud implementation, and VNFs onboarding.</w:t>
      </w:r>
    </w:p>
    <w:p w14:paraId="330963F5" w14:textId="77777777" w:rsidR="009767B6" w:rsidRDefault="004C66BE">
      <w:pPr>
        <w:pStyle w:val="Heading2"/>
      </w:pPr>
      <w:r>
        <w:t>Various Positions</w:t>
      </w:r>
    </w:p>
    <w:p w14:paraId="0A4C70B2" w14:textId="77777777" w:rsidR="009767B6" w:rsidRDefault="004C66BE">
      <w:r>
        <w:t>Oct 2009 to Dec 2016 across Ericsson, Huawei, and others handling GSM, 3G, 4G, and IMS core roles.</w:t>
      </w:r>
    </w:p>
    <w:p w14:paraId="318C031A" w14:textId="77777777" w:rsidR="009767B6" w:rsidRDefault="004C66BE">
      <w:pPr>
        <w:pStyle w:val="Heading1"/>
      </w:pPr>
      <w:r>
        <w:t>Education and Training</w:t>
      </w:r>
    </w:p>
    <w:p w14:paraId="635FDD40" w14:textId="77777777" w:rsidR="009767B6" w:rsidRDefault="004C66BE">
      <w:r>
        <w:t>Bachelor of Engineering (B.E.) in Electronics and Communication, Rajasthan University, Jaipur (2005-2009)</w:t>
      </w:r>
    </w:p>
    <w:p w14:paraId="6FB7D429" w14:textId="77777777" w:rsidR="009767B6" w:rsidRDefault="004C66BE">
      <w:r>
        <w:t>PGP in Data Science &amp; AI (2020-2022), INSAID India</w:t>
      </w:r>
    </w:p>
    <w:p w14:paraId="7A532905" w14:textId="77777777" w:rsidR="009767B6" w:rsidRDefault="004C66BE">
      <w:r>
        <w:t>Certified Kubernetes Administrator (CKA, CNCF, 2020, Credential ID: CKA-2000-005208-0100)</w:t>
      </w:r>
    </w:p>
    <w:p w14:paraId="63599608" w14:textId="77777777" w:rsidR="009767B6" w:rsidRDefault="004C66BE">
      <w:r>
        <w:t>ETCP Certification in IMS core (Ericsson)</w:t>
      </w:r>
    </w:p>
    <w:p w14:paraId="7EDD9C6D" w14:textId="77777777" w:rsidR="009767B6" w:rsidRDefault="004C66BE">
      <w:pPr>
        <w:pStyle w:val="Heading1"/>
      </w:pPr>
      <w:r>
        <w:t>Certifications</w:t>
      </w:r>
    </w:p>
    <w:p w14:paraId="16C6F48A" w14:textId="77777777" w:rsidR="009767B6" w:rsidRDefault="004C66BE">
      <w:pPr>
        <w:pStyle w:val="ListBullet"/>
      </w:pPr>
      <w:r>
        <w:t>ITIL Foundation</w:t>
      </w:r>
    </w:p>
    <w:p w14:paraId="69A01E2F" w14:textId="77777777" w:rsidR="009767B6" w:rsidRDefault="004C66BE">
      <w:pPr>
        <w:pStyle w:val="ListBullet"/>
      </w:pPr>
      <w:r>
        <w:t>AWS Certified DevOps Engineer – Professional</w:t>
      </w:r>
    </w:p>
    <w:p w14:paraId="3EB2D8ED" w14:textId="77777777" w:rsidR="009767B6" w:rsidRDefault="004C66BE">
      <w:pPr>
        <w:pStyle w:val="Heading1"/>
      </w:pPr>
      <w:r>
        <w:t>Skills</w:t>
      </w:r>
    </w:p>
    <w:p w14:paraId="6E38CC7E" w14:textId="77777777" w:rsidR="009767B6" w:rsidRDefault="004C66BE">
      <w:pPr>
        <w:pStyle w:val="ListBullet"/>
      </w:pPr>
      <w:r>
        <w:t xml:space="preserve">Cloud Operations: AWS, Azure, GCP, </w:t>
      </w:r>
      <w:r>
        <w:t>Kubernetes, OpenStack, VMware</w:t>
      </w:r>
    </w:p>
    <w:p w14:paraId="1409FA28" w14:textId="77777777" w:rsidR="009767B6" w:rsidRDefault="004C66BE">
      <w:pPr>
        <w:pStyle w:val="ListBullet"/>
      </w:pPr>
      <w:r>
        <w:t>SRE &amp; DevOps: ITIL, SRE frameworks, incident management</w:t>
      </w:r>
    </w:p>
    <w:p w14:paraId="5DCE9816" w14:textId="77777777" w:rsidR="009767B6" w:rsidRDefault="004C66BE">
      <w:pPr>
        <w:pStyle w:val="ListBullet"/>
      </w:pPr>
      <w:r>
        <w:t>Operational Analytics &amp; Observability: Datadog, Grafana, Splunk, Prometheus, Elastic stack</w:t>
      </w:r>
    </w:p>
    <w:p w14:paraId="59AD6FBD" w14:textId="77777777" w:rsidR="009767B6" w:rsidRDefault="004C66BE">
      <w:pPr>
        <w:pStyle w:val="ListBullet"/>
      </w:pPr>
      <w:r>
        <w:t xml:space="preserve">AI/ML in Operations: Predictive monitoring, anomaly detection, </w:t>
      </w:r>
      <w:r>
        <w:t>automation</w:t>
      </w:r>
    </w:p>
    <w:p w14:paraId="6DA48724" w14:textId="77777777" w:rsidR="009767B6" w:rsidRDefault="004C66BE">
      <w:pPr>
        <w:pStyle w:val="ListBullet"/>
      </w:pPr>
      <w:r>
        <w:t>Automation &amp; Orchestration: Ansible, SALTSTACK, Jenkins, Git, Docker, Serverless</w:t>
      </w:r>
    </w:p>
    <w:p w14:paraId="5BE155FB" w14:textId="77777777" w:rsidR="009767B6" w:rsidRDefault="004C66BE">
      <w:pPr>
        <w:pStyle w:val="ListBullet"/>
      </w:pPr>
      <w:r>
        <w:t>Programming/Scripting: Python, GO, Bash</w:t>
      </w:r>
    </w:p>
    <w:p w14:paraId="6EAC5938" w14:textId="77777777" w:rsidR="009767B6" w:rsidRDefault="004C66BE">
      <w:pPr>
        <w:pStyle w:val="ListBullet"/>
      </w:pPr>
      <w:r>
        <w:t>Networking &amp; Security: VPN, IPsec, K8s Cloud Security</w:t>
      </w:r>
    </w:p>
    <w:p w14:paraId="64E7ADC8" w14:textId="77777777" w:rsidR="009767B6" w:rsidRDefault="004C66BE">
      <w:pPr>
        <w:pStyle w:val="ListBullet"/>
      </w:pPr>
      <w:r>
        <w:t>Leadership &amp; Communication: Executive presentations, cross-functional collaboration</w:t>
      </w:r>
    </w:p>
    <w:p w14:paraId="2702B5FD" w14:textId="77777777" w:rsidR="009767B6" w:rsidRDefault="004C66BE">
      <w:pPr>
        <w:pStyle w:val="Heading1"/>
      </w:pPr>
      <w:r>
        <w:t>Additional Projects and Activities</w:t>
      </w:r>
    </w:p>
    <w:p w14:paraId="2E0C66B4" w14:textId="77777777" w:rsidR="009767B6" w:rsidRDefault="004C66BE">
      <w:r>
        <w:t>Data science AI/ML and Data analytics projects using Python, TensorFlow, and Tableau.</w:t>
      </w:r>
    </w:p>
    <w:p w14:paraId="2CCCDF48" w14:textId="77777777" w:rsidR="009767B6" w:rsidRDefault="004C66BE">
      <w:r>
        <w:t>GitHub: https://github.com/kapilgupta86/DS</w:t>
      </w:r>
    </w:p>
    <w:p w14:paraId="4A9EA978" w14:textId="77777777" w:rsidR="009767B6" w:rsidRDefault="004C66BE">
      <w:pPr>
        <w:pStyle w:val="ListBullet"/>
      </w:pPr>
      <w:r>
        <w:t>Advertisement Analysis for net-gain and prediction model using deep learning.</w:t>
      </w:r>
    </w:p>
    <w:p w14:paraId="43D8320A" w14:textId="77777777" w:rsidR="009767B6" w:rsidRDefault="004C66BE">
      <w:pPr>
        <w:pStyle w:val="ListBullet"/>
      </w:pPr>
      <w:r>
        <w:t>Kubernetes Anomaly detection using ML &amp; DL.</w:t>
      </w:r>
    </w:p>
    <w:p w14:paraId="5804947B" w14:textId="77777777" w:rsidR="009767B6" w:rsidRDefault="004C66BE">
      <w:pPr>
        <w:pStyle w:val="ListBullet"/>
      </w:pPr>
      <w:r>
        <w:t>Housing pricing prediction using ML algorithms.</w:t>
      </w:r>
    </w:p>
    <w:p w14:paraId="42C10D46" w14:textId="77777777" w:rsidR="009767B6" w:rsidRDefault="004C66BE">
      <w:pPr>
        <w:pStyle w:val="ListBullet"/>
      </w:pPr>
      <w:r>
        <w:t>Mobile devices analysis across India with EDA and Tableau.</w:t>
      </w:r>
    </w:p>
    <w:p w14:paraId="03270110" w14:textId="77777777" w:rsidR="009767B6" w:rsidRDefault="004C66BE">
      <w:pPr>
        <w:pStyle w:val="ListBullet"/>
      </w:pPr>
      <w:r>
        <w:lastRenderedPageBreak/>
        <w:t>Writing Technical Articles on AI/ML, Cloud, 5G on LinkedIn.</w:t>
      </w:r>
    </w:p>
    <w:p w14:paraId="0A6072FF" w14:textId="77777777" w:rsidR="009767B6" w:rsidRDefault="004C66BE">
      <w:pPr>
        <w:pStyle w:val="ListBullet"/>
      </w:pPr>
      <w:r>
        <w:t>Exploring Intel OpenVino for Edge AI Computer vision and NLP use cases.</w:t>
      </w:r>
    </w:p>
    <w:sectPr w:rsidR="009767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A27F57"/>
    <w:multiLevelType w:val="multilevel"/>
    <w:tmpl w:val="0F2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610078">
    <w:abstractNumId w:val="8"/>
  </w:num>
  <w:num w:numId="2" w16cid:durableId="217473312">
    <w:abstractNumId w:val="6"/>
  </w:num>
  <w:num w:numId="3" w16cid:durableId="1762801281">
    <w:abstractNumId w:val="5"/>
  </w:num>
  <w:num w:numId="4" w16cid:durableId="236206481">
    <w:abstractNumId w:val="4"/>
  </w:num>
  <w:num w:numId="5" w16cid:durableId="44765505">
    <w:abstractNumId w:val="7"/>
  </w:num>
  <w:num w:numId="6" w16cid:durableId="809447271">
    <w:abstractNumId w:val="3"/>
  </w:num>
  <w:num w:numId="7" w16cid:durableId="923614768">
    <w:abstractNumId w:val="2"/>
  </w:num>
  <w:num w:numId="8" w16cid:durableId="179243614">
    <w:abstractNumId w:val="1"/>
  </w:num>
  <w:num w:numId="9" w16cid:durableId="1826582181">
    <w:abstractNumId w:val="0"/>
  </w:num>
  <w:num w:numId="10" w16cid:durableId="917714804">
    <w:abstractNumId w:val="9"/>
  </w:num>
  <w:num w:numId="11" w16cid:durableId="1759983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00A"/>
    <w:rsid w:val="00277201"/>
    <w:rsid w:val="0029639D"/>
    <w:rsid w:val="00326F90"/>
    <w:rsid w:val="003B0AFF"/>
    <w:rsid w:val="004C66BE"/>
    <w:rsid w:val="00662B5C"/>
    <w:rsid w:val="009767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7F86BAB-EE21-4F2D-AB69-2DA3344F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Kapil Kumar Gupta</cp:lastModifiedBy>
  <cp:revision>5</cp:revision>
  <dcterms:created xsi:type="dcterms:W3CDTF">2013-12-23T23:15:00Z</dcterms:created>
  <dcterms:modified xsi:type="dcterms:W3CDTF">2025-09-06T05:34:00Z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2025-09-06T05:34:17Z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c90dafc2-c785-457d-91d7-b914b223510b</vt:lpwstr>
  </property>
  <property fmtid="{D5CDD505-2E9C-101B-9397-08002B2CF9AE}" pid="8" name="MSIP_Label_8aa00c31-701e-4223-8b9c-13bd86c6a24f_ContentBits">
    <vt:lpwstr>0</vt:lpwstr>
  </property>
</Properties>
</file>